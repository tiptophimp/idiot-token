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2"/>
        </w:rPr>
        <w:t>IDIOT Token — Whitepaper</w:t>
      </w:r>
    </w:p>
    <w:p>
      <w:pPr>
        <w:jc w:val="center"/>
      </w:pPr>
      <w:r>
        <w:t>Ticker: IDIOT | Network: Base</w:t>
      </w:r>
    </w:p>
    <w:p>
      <w:pPr>
        <w:jc w:val="center"/>
      </w:pPr>
      <w:r>
        <w:t>Contract: 0xC29EF04CFFe38012dcfc1E96a2B368443f298dE1</w:t>
      </w:r>
    </w:p>
    <w:p>
      <w:pPr>
        <w:jc w:val="center"/>
      </w:pPr>
      <w:r>
        <w:t>Oblivious to hype, allergic to promises.</w:t>
      </w:r>
    </w:p>
    <w:p/>
    <w:p>
      <w:pPr>
        <w:pStyle w:val="Heading1"/>
      </w:pPr>
      <w:r>
        <w:t>1. Vision</w:t>
      </w:r>
    </w:p>
    <w:p>
      <w:r>
        <w:t>IDIOT Token is a no-nonsense meme token: a loud community, transparent rules, and zero hand-holding. Its vision is to embrace absurdity while keeping blockchain principles honest — no taxes, no admin keys, and no false promises.</w:t>
      </w:r>
    </w:p>
    <w:p>
      <w:pPr>
        <w:pStyle w:val="Heading1"/>
      </w:pPr>
      <w:r>
        <w:t>2. Core Principles</w:t>
      </w:r>
    </w:p>
    <w:p>
      <w:pPr>
        <w:pStyle w:val="ListBullet"/>
      </w:pPr>
      <w:r>
        <w:t>Meme-first, not money-first</w:t>
      </w:r>
    </w:p>
    <w:p>
      <w:pPr>
        <w:pStyle w:val="ListBullet"/>
      </w:pPr>
      <w:r>
        <w:t>Zero utility claims; no expectation of profit</w:t>
      </w:r>
    </w:p>
    <w:p>
      <w:pPr>
        <w:pStyle w:val="ListBullet"/>
      </w:pPr>
      <w:r>
        <w:t>No owner gimmicks or stealth functions</w:t>
      </w:r>
    </w:p>
    <w:p>
      <w:pPr>
        <w:pStyle w:val="ListBullet"/>
      </w:pPr>
      <w:r>
        <w:t>Transparent contract and supply</w:t>
      </w:r>
    </w:p>
    <w:p>
      <w:pPr>
        <w:pStyle w:val="ListBullet"/>
      </w:pPr>
      <w:r>
        <w:t>Community-led culture: ROMO &amp; FOMO</w:t>
      </w:r>
    </w:p>
    <w:p>
      <w:pPr>
        <w:pStyle w:val="Heading1"/>
      </w:pPr>
      <w:r>
        <w:t>3. Token Details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Network</w:t>
            </w:r>
          </w:p>
        </w:tc>
        <w:tc>
          <w:tcPr>
            <w:tcW w:type="dxa" w:w="4320"/>
          </w:tcPr>
          <w:p>
            <w:r>
              <w:t>Base</w:t>
            </w:r>
          </w:p>
        </w:tc>
      </w:tr>
      <w:tr>
        <w:tc>
          <w:tcPr>
            <w:tcW w:type="dxa" w:w="4320"/>
          </w:tcPr>
          <w:p>
            <w:r>
              <w:t>Ticker</w:t>
            </w:r>
          </w:p>
        </w:tc>
        <w:tc>
          <w:tcPr>
            <w:tcW w:type="dxa" w:w="4320"/>
          </w:tcPr>
          <w:p>
            <w:r>
              <w:t>IDIOT</w:t>
            </w:r>
          </w:p>
        </w:tc>
      </w:tr>
      <w:tr>
        <w:tc>
          <w:tcPr>
            <w:tcW w:type="dxa" w:w="4320"/>
          </w:tcPr>
          <w:p>
            <w:r>
              <w:t>Decimals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Total Supply</w:t>
            </w:r>
          </w:p>
        </w:tc>
        <w:tc>
          <w:tcPr>
            <w:tcW w:type="dxa" w:w="4320"/>
          </w:tcPr>
          <w:p>
            <w:r>
              <w:t>1,000,000,000</w:t>
            </w:r>
          </w:p>
        </w:tc>
      </w:tr>
      <w:tr>
        <w:tc>
          <w:tcPr>
            <w:tcW w:type="dxa" w:w="4320"/>
          </w:tcPr>
          <w:p>
            <w:r>
              <w:t>Taxes</w:t>
            </w:r>
          </w:p>
        </w:tc>
        <w:tc>
          <w:tcPr>
            <w:tcW w:type="dxa" w:w="4320"/>
          </w:tcPr>
          <w:p>
            <w:r>
              <w:t>0%</w:t>
            </w:r>
          </w:p>
        </w:tc>
      </w:tr>
      <w:tr>
        <w:tc>
          <w:tcPr>
            <w:tcW w:type="dxa" w:w="4320"/>
          </w:tcPr>
          <w:p>
            <w:r>
              <w:t>Ownership</w:t>
            </w:r>
          </w:p>
        </w:tc>
        <w:tc>
          <w:tcPr>
            <w:tcW w:type="dxa" w:w="4320"/>
          </w:tcPr>
          <w:p>
            <w:r>
              <w:t>Renounced</w:t>
            </w:r>
          </w:p>
        </w:tc>
      </w:tr>
      <w:tr>
        <w:tc>
          <w:tcPr>
            <w:tcW w:type="dxa" w:w="4320"/>
          </w:tcPr>
          <w:p>
            <w:r>
              <w:t>Mint/Burn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</w:tbl>
    <w:p/>
    <w:p>
      <w:pPr>
        <w:pStyle w:val="Heading1"/>
      </w:pPr>
      <w:r>
        <w:t>4. Tokenomics</w:t>
      </w:r>
    </w:p>
    <w:p>
      <w:r>
        <w:t>Transparent allocation with zero hidden fees. The chart below is a formatting-corrected placeholder. Update the allocations in the table to reflect final percentages; the current slices are equal purely to fix layout and readability issues while awaiting your final numbers.</w:t>
      </w:r>
    </w:p>
    <w:p>
      <w:r>
        <w:drawing>
          <wp:inline xmlns:a="http://schemas.openxmlformats.org/drawingml/2006/main" xmlns:pic="http://schemas.openxmlformats.org/drawingml/2006/picture">
            <wp:extent cx="5029200" cy="30661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kenomics_pie_placehold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661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Figure 1 — Tokenomics distribution (illustrative placeholder — replace with final allocations).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Percent (%)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Liquidity (LP)</w:t>
            </w:r>
          </w:p>
        </w:tc>
        <w:tc>
          <w:tcPr>
            <w:tcW w:type="dxa" w:w="2880"/>
          </w:tcPr>
          <w:p>
            <w:r>
              <w:t>TBD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Community &amp; Marketing</w:t>
            </w:r>
          </w:p>
        </w:tc>
        <w:tc>
          <w:tcPr>
            <w:tcW w:type="dxa" w:w="2880"/>
          </w:tcPr>
          <w:p>
            <w:r>
              <w:t>TBD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Listings/Market Making</w:t>
            </w:r>
          </w:p>
        </w:tc>
        <w:tc>
          <w:tcPr>
            <w:tcW w:type="dxa" w:w="2880"/>
          </w:tcPr>
          <w:p>
            <w:r>
              <w:t>TBD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Team (Locked/Vested)</w:t>
            </w:r>
          </w:p>
        </w:tc>
        <w:tc>
          <w:tcPr>
            <w:tcW w:type="dxa" w:w="2880"/>
          </w:tcPr>
          <w:p>
            <w:r>
              <w:t>TBD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Treasury/Partnerships</w:t>
            </w:r>
          </w:p>
        </w:tc>
        <w:tc>
          <w:tcPr>
            <w:tcW w:type="dxa" w:w="2880"/>
          </w:tcPr>
          <w:p>
            <w:r>
              <w:t>TBD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r>
        <w:t>Note: Team allocation to follow a 12‑month cliff with 24‑month linear vesting thereafter. Liquidity to be locked; details provided on the official site and BaseScan once finalized.</w:t>
      </w:r>
    </w:p>
    <w:p>
      <w:pPr>
        <w:pStyle w:val="Heading1"/>
      </w:pPr>
      <w:r>
        <w:t>5. Roadmap</w:t>
      </w:r>
    </w:p>
    <w:p>
      <w:r>
        <w:t>Phase 1 — Launch &amp; Liquidity: Deploy on Base. Establish Uniswap LP. Verify contract. Kick off memes.</w:t>
      </w:r>
    </w:p>
    <w:p>
      <w:r>
        <w:t>Phase 2 — Community Growth: Expand Discord, X, and contests. Meme raids and collabs.</w:t>
      </w:r>
    </w:p>
    <w:p>
      <w:r>
        <w:t>Phase 3 — Listings: Get on trackers, DEX tools, and aggregators. Build visibility.</w:t>
      </w:r>
    </w:p>
    <w:p>
      <w:r>
        <w:t>Phase 4 — Meme Domination: IRL stunts, partnerships, and full clown‑world recognition.</w:t>
      </w:r>
    </w:p>
    <w:p>
      <w:pPr>
        <w:pStyle w:val="Heading1"/>
      </w:pPr>
      <w:r>
        <w:t>6. Culture</w:t>
      </w:r>
    </w:p>
    <w:p>
      <w:r>
        <w:t>ROMO — Regret Of Missing Out. FOMO — Fear Of Missing Out. We buy the peak, sell the dip — intentionally backwards. The purpose is to enjoy the absurdity together, not to promise financial gain.</w:t>
      </w:r>
    </w:p>
    <w:p>
      <w:pPr>
        <w:pStyle w:val="Heading1"/>
      </w:pPr>
      <w:r>
        <w:t>7. Security &amp; Transparency</w:t>
      </w:r>
    </w:p>
    <w:p>
      <w:pPr>
        <w:pStyle w:val="ListBullet"/>
      </w:pPr>
      <w:r>
        <w:t>Contract verified on BaseScan: 0xC29EF04CFFe38012dcfc1E96a2B368443f298dE1</w:t>
      </w:r>
    </w:p>
    <w:p>
      <w:pPr>
        <w:pStyle w:val="ListBullet"/>
      </w:pPr>
      <w:r>
        <w:t>No admin keys or owner functions — ownership renounced</w:t>
      </w:r>
    </w:p>
    <w:p>
      <w:pPr>
        <w:pStyle w:val="ListBullet"/>
      </w:pPr>
      <w:r>
        <w:t>0% tax — no reflections, no hidden fees</w:t>
      </w:r>
    </w:p>
    <w:p>
      <w:pPr>
        <w:pStyle w:val="ListBullet"/>
      </w:pPr>
      <w:r>
        <w:t>Liquidity locked &amp; transparent</w:t>
      </w:r>
    </w:p>
    <w:p>
      <w:pPr>
        <w:pStyle w:val="ListBullet"/>
      </w:pPr>
      <w:r>
        <w:t>Team allocation locked &amp; vested (12‑month cliff, 24‑month linear)</w:t>
      </w:r>
    </w:p>
    <w:p>
      <w:pPr>
        <w:pStyle w:val="Heading1"/>
      </w:pPr>
      <w:r>
        <w:t>8. Official Links</w:t>
      </w:r>
    </w:p>
    <w:p>
      <w:r>
        <w:t>• Website: https://stupidiots.com</w:t>
      </w:r>
    </w:p>
    <w:p>
      <w:r>
        <w:t>• Discord: https://discord.gg/zpfnkHHE</w:t>
      </w:r>
    </w:p>
    <w:p>
      <w:r>
        <w:t>• X (Twitter): https://x.com/Stup_IDIOT_s</w:t>
      </w:r>
    </w:p>
    <w:p>
      <w:r>
        <w:t>• Facebook: https://www.facebook.com/profile.php?id=61580473892697</w:t>
      </w:r>
    </w:p>
    <w:p/>
    <w:p>
      <w:r>
        <w:t>Disclaimer: IDIOT Token is a meme token with no intrinsic value or expectation of profit. This document is provided for entertainment only and is not financial advice. DYOR.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 w:eastAsia="Calibr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 w:eastAsia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 w:eastAsia="Calibr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